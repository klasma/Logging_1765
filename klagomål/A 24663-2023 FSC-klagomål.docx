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24663-2023 i Årjängs kommun</w:t>
      </w:r>
    </w:p>
    <w:p>
      <w:r>
        <w:t>Detta dokument behandlar höga naturvärden i avverkningsanmälan A 24663-2023 i Årjängs kommun. Denna avverkningsanmälan inkom 2023-06-07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 karta.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 karta knärot.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6578058, E 337884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