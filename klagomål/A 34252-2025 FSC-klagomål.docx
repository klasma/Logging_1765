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34252-2025 i Årjängs kommun</w:t>
      </w:r>
    </w:p>
    <w:p>
      <w:r>
        <w:t>Detta dokument behandlar höga naturvärden i avverkningsanmälan A 34252-2025 i Årjängs kommun. Denna avverkningsanmälan inkom 2025-07-07 00:00:00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3425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6574340, E 342137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