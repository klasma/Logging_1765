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7996-2025 i Årjängs kommun</w:t>
      </w:r>
    </w:p>
    <w:p>
      <w:r>
        <w:t>Detta dokument behandlar höga naturvärden i avverkningsanmälan A 7996-2025 i Årjängs kommun. Denna avverkningsanmälan inkom 2025-02-19 12:28:49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motaggsvamp (NT), blåmossa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7996-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6576440, E 342168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341231"/>
            <wp:docPr id="2" name="Picture 2"/>
            <wp:cNvGraphicFramePr>
              <a:graphicFrameLocks noChangeAspect="1"/>
            </wp:cNvGraphicFramePr>
            <a:graphic>
              <a:graphicData uri="http://schemas.openxmlformats.org/drawingml/2006/picture">
                <pic:pic>
                  <pic:nvPicPr>
                    <pic:cNvPr id="0" name="A 7996-2025 karta knärot.png"/>
                    <pic:cNvPicPr/>
                  </pic:nvPicPr>
                  <pic:blipFill>
                    <a:blip r:embed="rId17"/>
                    <a:stretch>
                      <a:fillRect/>
                    </a:stretch>
                  </pic:blipFill>
                  <pic:spPr>
                    <a:xfrm>
                      <a:off x="0" y="0"/>
                      <a:ext cx="5486400" cy="534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6576440, E 342168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