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53216-2025 i Årjängs kommun</w:t>
      </w:r>
    </w:p>
    <w:p>
      <w:r>
        <w:t>Detta dokument behandlar höga naturvärden i avverkningsanmälan A 53216-2025 i Årjängs kommun. Denna avverkningsanmälan inkom 2025-10-28 14:23:20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gul taggsvamp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3216-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6596176, E 329042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53216-2025 karta knärot.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6596176, E 329042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