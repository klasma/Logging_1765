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54017-2023 i Årjängs kommun</w:t>
      </w:r>
    </w:p>
    <w:p>
      <w:r>
        <w:t>Detta dokument behandlar höga naturvärden i avverkningsanmälan A 54017-2023 i Årjängs kommun. Denna avverkningsanmälan inkom 2023-11-01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knärot (VU, §8), blanksvart spiklav (NT), brunpudrad nållav (NT), garnlav (NT), kortskaftad ärgspik (NT), lunglav (NT), motaggsvamp (NT), spillkråka (NT, §4), talltita (NT, §4), tretåig hackspett (NT, §4), vedskivlav (NT), vedtrappmossa (NT), vit vedfingersvamp (NT), barkkornlav (S), björksplintborre (S), bronshjon (S), bårdlav (S), dropptaggsvamp (S), flagellkvastmossa (S), grov fjädermossa (S), gulnål (S), havstulpanlav (S), kattfotslav (S), korallblylav (S), mörk husmossa (S), nästlav (S), platt fjädermossa (S), rostfläck (S), skuggblåslav (S), vedticka (S), västlig hakmossa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54017-2023 karta.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6580276, E 352395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9762071"/>
            <wp:docPr id="2" name="Picture 2"/>
            <wp:cNvGraphicFramePr>
              <a:graphicFrameLocks noChangeAspect="1"/>
            </wp:cNvGraphicFramePr>
            <a:graphic>
              <a:graphicData uri="http://schemas.openxmlformats.org/drawingml/2006/picture">
                <pic:pic>
                  <pic:nvPicPr>
                    <pic:cNvPr id="0" name="A 54017-2023 karta knärot.png"/>
                    <pic:cNvPicPr/>
                  </pic:nvPicPr>
                  <pic:blipFill>
                    <a:blip r:embed="rId17"/>
                    <a:stretch>
                      <a:fillRect/>
                    </a:stretch>
                  </pic:blipFill>
                  <pic:spPr>
                    <a:xfrm>
                      <a:off x="0" y="0"/>
                      <a:ext cx="5486400" cy="97620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6580276, E 352395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