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29379-2023 i Årjängs kommun</w:t>
      </w:r>
    </w:p>
    <w:p>
      <w:r>
        <w:t>Detta dokument behandlar höga naturvärden i avverkningsanmälan A 29379-2023 i Årjängs kommun. Denna avverkningsanmälan inkom 2023-06-29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brunpudrad nållav (NT), järpe (NT, §4), vedtrappmossa (NT), gulnål (S), rostfläck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9379-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6609371, E 332411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