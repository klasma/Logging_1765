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5979-2023 i Årjängs kommun</w:t>
      </w:r>
    </w:p>
    <w:p>
      <w:r>
        <w:t>Detta dokument behandlar höga naturvärden i avverkningsanmälan A 5979-2023 i Årjängs kommun. Denna avverkningsanmälan inkom 2023-02-07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brödtaggsvamp (VU), porslinsblå spindling (VU), grantaggsvamp (NT), svart taggsvamp (NT), fjällig taggsvamp s.str. (S), rödgul trumpetsvamp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9598"/>
            <wp:docPr id="1" name="Picture 1"/>
            <wp:cNvGraphicFramePr>
              <a:graphicFrameLocks noChangeAspect="1"/>
            </wp:cNvGraphicFramePr>
            <a:graphic>
              <a:graphicData uri="http://schemas.openxmlformats.org/drawingml/2006/picture">
                <pic:pic>
                  <pic:nvPicPr>
                    <pic:cNvPr id="0" name="A 5979-2023 karta.png"/>
                    <pic:cNvPicPr/>
                  </pic:nvPicPr>
                  <pic:blipFill>
                    <a:blip r:embed="rId16"/>
                    <a:stretch>
                      <a:fillRect/>
                    </a:stretch>
                  </pic:blipFill>
                  <pic:spPr>
                    <a:xfrm>
                      <a:off x="0" y="0"/>
                      <a:ext cx="5486400" cy="421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6596707, E 318504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